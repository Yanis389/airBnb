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0D02D" w14:textId="77777777" w:rsidR="00D1410D" w:rsidRDefault="00000000">
      <w:pPr>
        <w:pStyle w:val="Titre1"/>
      </w:pPr>
      <w:r>
        <w:t>Sujet d’examen : Développement d’une application de gestion de locations immobilières</w:t>
      </w:r>
    </w:p>
    <w:p w14:paraId="765F1B39" w14:textId="77777777" w:rsidR="00D1410D" w:rsidRDefault="00000000">
      <w:pPr>
        <w:pStyle w:val="Titre2"/>
      </w:pPr>
      <w:r>
        <w:t>🎯 Objectif :</w:t>
      </w:r>
    </w:p>
    <w:p w14:paraId="39A4417C" w14:textId="77777777" w:rsidR="00D1410D" w:rsidRDefault="00000000">
      <w:r>
        <w:t>Développer une application web en Angular permettant la gestion de biens immobiliers avec la possibilité pour les clients de consulter et liker les biens.</w:t>
      </w:r>
    </w:p>
    <w:p w14:paraId="6D70FB8D" w14:textId="77777777" w:rsidR="00D1410D" w:rsidRDefault="00000000">
      <w:pPr>
        <w:pStyle w:val="Titre2"/>
      </w:pPr>
      <w:r>
        <w:t>✅ Fonctionnalités attendues :</w:t>
      </w:r>
    </w:p>
    <w:p w14:paraId="226F3155" w14:textId="77777777" w:rsidR="00D1410D" w:rsidRDefault="00000000">
      <w:pPr>
        <w:pStyle w:val="Titre3"/>
      </w:pPr>
      <w:r>
        <w:t>1. Interface d'administration</w:t>
      </w:r>
    </w:p>
    <w:p w14:paraId="1EC44CF1" w14:textId="77777777" w:rsidR="00D1410D" w:rsidRDefault="00000000">
      <w:r>
        <w:t>- Une page dédiée à l’administration permettant :</w:t>
      </w:r>
      <w:r>
        <w:br/>
        <w:t xml:space="preserve">  - d’ajouter un bien immobilier (name, description, photo)</w:t>
      </w:r>
      <w:r>
        <w:br/>
        <w:t xml:space="preserve">  - de modifier un bien</w:t>
      </w:r>
      <w:r>
        <w:br/>
        <w:t xml:space="preserve">  - de supprimer un bien</w:t>
      </w:r>
    </w:p>
    <w:p w14:paraId="6BC882D4" w14:textId="77777777" w:rsidR="00D1410D" w:rsidRDefault="00000000">
      <w:pPr>
        <w:pStyle w:val="Titre3"/>
      </w:pPr>
      <w:r>
        <w:t>2. Page d’accueil (client)</w:t>
      </w:r>
    </w:p>
    <w:p w14:paraId="064FF196" w14:textId="77777777" w:rsidR="00D1410D" w:rsidRDefault="00000000">
      <w:r>
        <w:t>- Affichage de tous les biens immobiliers disponibles avec :</w:t>
      </w:r>
      <w:r>
        <w:br/>
        <w:t xml:space="preserve">  - leur nom, description, photo</w:t>
      </w:r>
      <w:r>
        <w:br/>
        <w:t xml:space="preserve">  - un bouton pour liker un bien (likes)</w:t>
      </w:r>
    </w:p>
    <w:p w14:paraId="064E5CAF" w14:textId="698CCC62" w:rsidR="00D1410D" w:rsidRDefault="007D599B">
      <w:pPr>
        <w:pStyle w:val="Titre3"/>
      </w:pPr>
      <w:r>
        <w:t>3</w:t>
      </w:r>
      <w:r w:rsidR="00000000">
        <w:t>. Page de détails</w:t>
      </w:r>
    </w:p>
    <w:p w14:paraId="0746668A" w14:textId="77777777" w:rsidR="00D1410D" w:rsidRDefault="00000000">
      <w:r>
        <w:t>- Cliquer sur un bien redirige vers une page avec ses détails complets.</w:t>
      </w:r>
    </w:p>
    <w:p w14:paraId="32D8821E" w14:textId="6B5CF85F" w:rsidR="00D1410D" w:rsidRDefault="007D599B">
      <w:pPr>
        <w:pStyle w:val="Titre3"/>
      </w:pPr>
      <w:r>
        <w:t>4</w:t>
      </w:r>
      <w:r w:rsidR="00000000">
        <w:t>. Moteur de recherche</w:t>
      </w:r>
    </w:p>
    <w:p w14:paraId="37048567" w14:textId="77777777" w:rsidR="00D1410D" w:rsidRDefault="00000000">
      <w:r>
        <w:t>- Mettre en place une barre de recherche pour filtrer les biens par :</w:t>
      </w:r>
      <w:r>
        <w:br/>
        <w:t xml:space="preserve">  - nom</w:t>
      </w:r>
      <w:r>
        <w:br/>
        <w:t xml:space="preserve">  - nombre de likes minimum (optionnel)</w:t>
      </w:r>
    </w:p>
    <w:p w14:paraId="437E855A" w14:textId="77777777" w:rsidR="00D1410D" w:rsidRDefault="00000000">
      <w:pPr>
        <w:pStyle w:val="Titre2"/>
      </w:pPr>
      <w:r>
        <w:t>🧠 Consignes techniques :</w:t>
      </w:r>
    </w:p>
    <w:p w14:paraId="67CEABBA" w14:textId="77777777" w:rsidR="00D1410D" w:rsidRDefault="00000000">
      <w:r>
        <w:t>- Respecter une architecture de projet claire et modulaire :</w:t>
      </w:r>
      <w:r>
        <w:br/>
        <w:t xml:space="preserve">  - Utiliser des composants Angular bien structurés</w:t>
      </w:r>
      <w:r>
        <w:br/>
        <w:t xml:space="preserve">  - Créer des services Angular pour la gestion des biens (LocationService)</w:t>
      </w:r>
      <w:r>
        <w:br/>
        <w:t xml:space="preserve">  - Générer un modèle Angular (Location) avec les propriétés suivantes 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1410D" w14:paraId="0AB614B6" w14:textId="77777777">
        <w:tc>
          <w:tcPr>
            <w:tcW w:w="4320" w:type="dxa"/>
          </w:tcPr>
          <w:p w14:paraId="7E9EFD32" w14:textId="77777777" w:rsidR="00D1410D" w:rsidRDefault="00000000">
            <w:r>
              <w:t>Nom</w:t>
            </w:r>
          </w:p>
        </w:tc>
        <w:tc>
          <w:tcPr>
            <w:tcW w:w="4320" w:type="dxa"/>
          </w:tcPr>
          <w:p w14:paraId="34646652" w14:textId="77777777" w:rsidR="00D1410D" w:rsidRDefault="00000000">
            <w:r>
              <w:t>Type</w:t>
            </w:r>
          </w:p>
        </w:tc>
      </w:tr>
      <w:tr w:rsidR="00D1410D" w14:paraId="5D240D7A" w14:textId="77777777">
        <w:tc>
          <w:tcPr>
            <w:tcW w:w="4320" w:type="dxa"/>
          </w:tcPr>
          <w:p w14:paraId="06453115" w14:textId="77777777" w:rsidR="00D1410D" w:rsidRDefault="00000000">
            <w:r>
              <w:t>id</w:t>
            </w:r>
          </w:p>
        </w:tc>
        <w:tc>
          <w:tcPr>
            <w:tcW w:w="4320" w:type="dxa"/>
          </w:tcPr>
          <w:p w14:paraId="2778B77D" w14:textId="77777777" w:rsidR="00D1410D" w:rsidRDefault="00000000">
            <w:r>
              <w:t>integer</w:t>
            </w:r>
          </w:p>
        </w:tc>
      </w:tr>
      <w:tr w:rsidR="00D1410D" w14:paraId="3F4BF559" w14:textId="77777777">
        <w:tc>
          <w:tcPr>
            <w:tcW w:w="4320" w:type="dxa"/>
          </w:tcPr>
          <w:p w14:paraId="4B25DDB5" w14:textId="77777777" w:rsidR="00D1410D" w:rsidRPr="007D599B" w:rsidRDefault="00000000">
            <w:pPr>
              <w:rPr>
                <w:b/>
                <w:bCs/>
              </w:rPr>
            </w:pPr>
            <w:r w:rsidRPr="007D599B">
              <w:rPr>
                <w:b/>
                <w:bCs/>
              </w:rPr>
              <w:t>name</w:t>
            </w:r>
          </w:p>
        </w:tc>
        <w:tc>
          <w:tcPr>
            <w:tcW w:w="4320" w:type="dxa"/>
          </w:tcPr>
          <w:p w14:paraId="06B7412C" w14:textId="77777777" w:rsidR="00D1410D" w:rsidRPr="007D599B" w:rsidRDefault="00000000">
            <w:pPr>
              <w:rPr>
                <w:b/>
                <w:bCs/>
              </w:rPr>
            </w:pPr>
            <w:r w:rsidRPr="007D599B">
              <w:rPr>
                <w:b/>
                <w:bCs/>
              </w:rPr>
              <w:t>string</w:t>
            </w:r>
          </w:p>
        </w:tc>
      </w:tr>
      <w:tr w:rsidR="00D1410D" w14:paraId="38CCD8C8" w14:textId="77777777">
        <w:tc>
          <w:tcPr>
            <w:tcW w:w="4320" w:type="dxa"/>
          </w:tcPr>
          <w:p w14:paraId="6010324B" w14:textId="77777777" w:rsidR="00D1410D" w:rsidRPr="007D599B" w:rsidRDefault="00000000">
            <w:pPr>
              <w:rPr>
                <w:b/>
                <w:bCs/>
              </w:rPr>
            </w:pPr>
            <w:r w:rsidRPr="007D599B">
              <w:rPr>
                <w:b/>
                <w:bCs/>
              </w:rPr>
              <w:t>description</w:t>
            </w:r>
          </w:p>
        </w:tc>
        <w:tc>
          <w:tcPr>
            <w:tcW w:w="4320" w:type="dxa"/>
          </w:tcPr>
          <w:p w14:paraId="686654B7" w14:textId="77777777" w:rsidR="00D1410D" w:rsidRPr="007D599B" w:rsidRDefault="00000000">
            <w:pPr>
              <w:rPr>
                <w:b/>
                <w:bCs/>
              </w:rPr>
            </w:pPr>
            <w:r w:rsidRPr="007D599B">
              <w:rPr>
                <w:b/>
                <w:bCs/>
              </w:rPr>
              <w:t>text</w:t>
            </w:r>
          </w:p>
        </w:tc>
      </w:tr>
      <w:tr w:rsidR="00D1410D" w14:paraId="065BB657" w14:textId="77777777">
        <w:tc>
          <w:tcPr>
            <w:tcW w:w="4320" w:type="dxa"/>
          </w:tcPr>
          <w:p w14:paraId="25A54481" w14:textId="77777777" w:rsidR="00D1410D" w:rsidRPr="007D599B" w:rsidRDefault="00000000">
            <w:pPr>
              <w:rPr>
                <w:b/>
                <w:bCs/>
              </w:rPr>
            </w:pPr>
            <w:r w:rsidRPr="007D599B">
              <w:rPr>
                <w:b/>
                <w:bCs/>
              </w:rPr>
              <w:t>photo</w:t>
            </w:r>
          </w:p>
        </w:tc>
        <w:tc>
          <w:tcPr>
            <w:tcW w:w="4320" w:type="dxa"/>
          </w:tcPr>
          <w:p w14:paraId="5041C627" w14:textId="77777777" w:rsidR="00D1410D" w:rsidRPr="007D599B" w:rsidRDefault="00000000">
            <w:pPr>
              <w:rPr>
                <w:b/>
                <w:bCs/>
              </w:rPr>
            </w:pPr>
            <w:r w:rsidRPr="007D599B">
              <w:rPr>
                <w:b/>
                <w:bCs/>
              </w:rPr>
              <w:t>string</w:t>
            </w:r>
          </w:p>
        </w:tc>
      </w:tr>
      <w:tr w:rsidR="00D1410D" w14:paraId="5B744810" w14:textId="77777777">
        <w:tc>
          <w:tcPr>
            <w:tcW w:w="4320" w:type="dxa"/>
          </w:tcPr>
          <w:p w14:paraId="076ED7DD" w14:textId="77777777" w:rsidR="00D1410D" w:rsidRPr="007D599B" w:rsidRDefault="00000000">
            <w:pPr>
              <w:rPr>
                <w:b/>
                <w:bCs/>
              </w:rPr>
            </w:pPr>
            <w:r w:rsidRPr="007D599B">
              <w:rPr>
                <w:b/>
                <w:bCs/>
              </w:rPr>
              <w:lastRenderedPageBreak/>
              <w:t>likes</w:t>
            </w:r>
          </w:p>
        </w:tc>
        <w:tc>
          <w:tcPr>
            <w:tcW w:w="4320" w:type="dxa"/>
          </w:tcPr>
          <w:p w14:paraId="425BEBDD" w14:textId="77777777" w:rsidR="00D1410D" w:rsidRPr="007D599B" w:rsidRDefault="00000000">
            <w:pPr>
              <w:rPr>
                <w:b/>
                <w:bCs/>
              </w:rPr>
            </w:pPr>
            <w:r w:rsidRPr="007D599B">
              <w:rPr>
                <w:b/>
                <w:bCs/>
              </w:rPr>
              <w:t>integer</w:t>
            </w:r>
          </w:p>
        </w:tc>
      </w:tr>
      <w:tr w:rsidR="00D1410D" w14:paraId="3BF8F678" w14:textId="77777777">
        <w:tc>
          <w:tcPr>
            <w:tcW w:w="4320" w:type="dxa"/>
          </w:tcPr>
          <w:p w14:paraId="16FD724B" w14:textId="77777777" w:rsidR="00D1410D" w:rsidRPr="007D599B" w:rsidRDefault="00000000">
            <w:pPr>
              <w:rPr>
                <w:b/>
                <w:bCs/>
              </w:rPr>
            </w:pPr>
            <w:r w:rsidRPr="007D599B">
              <w:rPr>
                <w:b/>
                <w:bCs/>
              </w:rPr>
              <w:t>createdAt</w:t>
            </w:r>
          </w:p>
        </w:tc>
        <w:tc>
          <w:tcPr>
            <w:tcW w:w="4320" w:type="dxa"/>
          </w:tcPr>
          <w:p w14:paraId="141670FB" w14:textId="77777777" w:rsidR="00D1410D" w:rsidRPr="007D599B" w:rsidRDefault="00000000">
            <w:pPr>
              <w:rPr>
                <w:b/>
                <w:bCs/>
              </w:rPr>
            </w:pPr>
            <w:r w:rsidRPr="007D599B">
              <w:rPr>
                <w:b/>
                <w:bCs/>
              </w:rPr>
              <w:t>date</w:t>
            </w:r>
          </w:p>
        </w:tc>
      </w:tr>
    </w:tbl>
    <w:p w14:paraId="020F6D7E" w14:textId="77777777" w:rsidR="00D1410D" w:rsidRDefault="00000000">
      <w:pPr>
        <w:pStyle w:val="Titre2"/>
      </w:pPr>
      <w:r>
        <w:t xml:space="preserve">💡 </w:t>
      </w:r>
      <w:proofErr w:type="spellStart"/>
      <w:r>
        <w:t>Commandes</w:t>
      </w:r>
      <w:proofErr w:type="spellEnd"/>
      <w:r>
        <w:t xml:space="preserve"> Angular </w:t>
      </w:r>
      <w:proofErr w:type="spellStart"/>
      <w:r>
        <w:t>utiles</w:t>
      </w:r>
      <w:proofErr w:type="spellEnd"/>
      <w:r>
        <w:t xml:space="preserve"> (rappel</w:t>
      </w:r>
      <w:proofErr w:type="gramStart"/>
      <w:r>
        <w:t>) :</w:t>
      </w:r>
      <w:proofErr w:type="gramEnd"/>
    </w:p>
    <w:p w14:paraId="24E82230" w14:textId="77777777" w:rsidR="00D1410D" w:rsidRDefault="00000000">
      <w:r>
        <w:t>ng new nom-du-projet                          # Création d’un nouveau projet Angular</w:t>
      </w:r>
      <w:r>
        <w:br/>
        <w:t>ng serve --open                               # Lancement du serveur de développement</w:t>
      </w:r>
      <w:r>
        <w:br/>
        <w:t>ng g c /nom-du-composant                      # Génération d’un composant</w:t>
      </w:r>
      <w:r>
        <w:br/>
        <w:t>ng g class /models/location                   # Génération de la classe Location</w:t>
      </w:r>
      <w:r>
        <w:br/>
        <w:t>ng g service /services/location               # Génération du service Location</w:t>
      </w:r>
    </w:p>
    <w:sectPr w:rsidR="00D141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7914628">
    <w:abstractNumId w:val="8"/>
  </w:num>
  <w:num w:numId="2" w16cid:durableId="513692452">
    <w:abstractNumId w:val="6"/>
  </w:num>
  <w:num w:numId="3" w16cid:durableId="660038660">
    <w:abstractNumId w:val="5"/>
  </w:num>
  <w:num w:numId="4" w16cid:durableId="1000692435">
    <w:abstractNumId w:val="4"/>
  </w:num>
  <w:num w:numId="5" w16cid:durableId="1713266470">
    <w:abstractNumId w:val="7"/>
  </w:num>
  <w:num w:numId="6" w16cid:durableId="880634839">
    <w:abstractNumId w:val="3"/>
  </w:num>
  <w:num w:numId="7" w16cid:durableId="487407736">
    <w:abstractNumId w:val="2"/>
  </w:num>
  <w:num w:numId="8" w16cid:durableId="79106937">
    <w:abstractNumId w:val="1"/>
  </w:num>
  <w:num w:numId="9" w16cid:durableId="1749038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599B"/>
    <w:rsid w:val="00AA1D8D"/>
    <w:rsid w:val="00B47730"/>
    <w:rsid w:val="00CB0664"/>
    <w:rsid w:val="00D1410D"/>
    <w:rsid w:val="00F367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CA3AD8"/>
  <w14:defaultImageDpi w14:val="300"/>
  <w15:docId w15:val="{7CF801CC-5C6D-4C4C-B3DD-275A2E6B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meziani</cp:lastModifiedBy>
  <cp:revision>2</cp:revision>
  <dcterms:created xsi:type="dcterms:W3CDTF">2013-12-23T23:15:00Z</dcterms:created>
  <dcterms:modified xsi:type="dcterms:W3CDTF">2025-04-03T06:59:00Z</dcterms:modified>
  <cp:category/>
</cp:coreProperties>
</file>